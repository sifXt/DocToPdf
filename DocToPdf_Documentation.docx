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DOCX to PDF Converter Documentation</w:t>
      </w:r>
    </w:p>
    <w:p>
      <w:pPr>
        <w:pStyle w:val="Heading1"/>
      </w:pPr>
      <w:r>
        <w:t>Project Overview</w:t>
      </w:r>
    </w:p>
    <w:p>
      <w:r>
        <w:t>The DOCX to PDF Converter is a web application that allows users to upload .docx files and convert them into .pdf format. Built with Flask, it uses python-docx for reading Word documents and FPDF for generating PDFs. The tool provides a simple, efficient way to convert documents for easy sharing and printing.</w:t>
      </w:r>
    </w:p>
    <w:p>
      <w:pPr>
        <w:pStyle w:val="Heading1"/>
      </w:pPr>
      <w:r>
        <w:t>Features</w:t>
      </w:r>
    </w:p>
    <w:p>
      <w:r>
        <w:t>- Upload DOCX Files: Users can upload .docx files through a simple HTML form.</w:t>
        <w:br/>
        <w:t>- Convert to PDF: The uploaded DOCX file is processed and converted into a PDF.</w:t>
        <w:br/>
        <w:t>- Download PDF: After conversion, users can download the converted PDF file directly from the website.</w:t>
        <w:br/>
        <w:t>- Error Handling: The application gracefully handles errors such as unsupported file formats and missing files.</w:t>
      </w:r>
    </w:p>
    <w:p>
      <w:pPr>
        <w:pStyle w:val="Heading1"/>
      </w:pPr>
      <w:r>
        <w:t>Tech Stack</w:t>
      </w:r>
    </w:p>
    <w:p>
      <w:r>
        <w:t>- Back-End: Flask (Python)</w:t>
        <w:br/>
        <w:t>- Front-End: HTML, CSS, JavaScript</w:t>
        <w:br/>
        <w:t>- PDF Generation: FPDF (Python)</w:t>
        <w:br/>
        <w:t>- DOCX Parsing: python-docx (Python)</w:t>
      </w:r>
    </w:p>
    <w:p>
      <w:pPr>
        <w:pStyle w:val="Heading1"/>
      </w:pPr>
      <w:r>
        <w:t>Installation Guide</w:t>
      </w:r>
    </w:p>
    <w:p>
      <w:r>
        <w:t>Ensure the following are installed on your system:</w:t>
        <w:br/>
        <w:t>- Python 3.x</w:t>
        <w:br/>
        <w:t>- pip (Python package manager)</w:t>
        <w:br/>
        <w:br/>
        <w:t>Steps to Set Up:</w:t>
        <w:br/>
        <w:t>1. Clone the Repository:</w:t>
        <w:br/>
        <w:t xml:space="preserve">   git clone https://github.com/yourusername/DocToPdf.git</w:t>
        <w:br/>
        <w:t xml:space="preserve">   cd DocToPdf</w:t>
        <w:br/>
        <w:t>2. Set Up Virtual Environment:</w:t>
        <w:br/>
        <w:t xml:space="preserve">   python -m venv venv</w:t>
        <w:br/>
        <w:t xml:space="preserve">   venv\Scripts\activate  # For Windows</w:t>
        <w:br/>
        <w:t xml:space="preserve">   source venv/bin/activate  # For Linux/Mac</w:t>
        <w:br/>
        <w:t>3. Install Dependencies:</w:t>
        <w:br/>
        <w:t xml:space="preserve">   pip install -r requirements.txt</w:t>
        <w:br/>
        <w:t>4. Run the Application:</w:t>
        <w:br/>
        <w:t xml:space="preserve">   python app.py</w:t>
        <w:br/>
        <w:t>5. Access the Application:</w:t>
        <w:br/>
        <w:t xml:space="preserve">   Open a web browser and go to http://127.0.0.1:5000/ to use the converter.</w:t>
      </w:r>
    </w:p>
    <w:p>
      <w:pPr>
        <w:pStyle w:val="Heading1"/>
      </w:pPr>
      <w:r>
        <w:t>API Endpoints</w:t>
      </w:r>
    </w:p>
    <w:p>
      <w:pPr>
        <w:pStyle w:val="Heading2"/>
      </w:pPr>
      <w:r>
        <w:t>/upload (POST)</w:t>
      </w:r>
    </w:p>
    <w:p>
      <w:r>
        <w:t>- Description: Accepts a .docx file from the user, processes it, and returns the URL to download the converted PDF.</w:t>
        <w:br/>
        <w:t>- Request: (Content-Type: multipart/form-data, Parameters: file)</w:t>
        <w:br/>
        <w:t>- Response: 200 OK with download URL or 400 Bad Request if error.</w:t>
      </w:r>
    </w:p>
    <w:p>
      <w:pPr>
        <w:pStyle w:val="Heading2"/>
      </w:pPr>
      <w:r>
        <w:t>/download/&lt;filename&gt; (GET)</w:t>
      </w:r>
    </w:p>
    <w:p>
      <w:r>
        <w:t>- Description: Allows the user to download the converted PDF file.</w:t>
        <w:br/>
        <w:t>- Request: (URL Parameters: filename)</w:t>
        <w:br/>
        <w:t>- Response: 200 OK for file download, 404 Not Found if file does not exist.</w:t>
      </w:r>
    </w:p>
    <w:p>
      <w:pPr>
        <w:pStyle w:val="Heading1"/>
      </w:pPr>
      <w:r>
        <w:t>File Structure</w:t>
      </w:r>
    </w:p>
    <w:p>
      <w:r>
        <w:t>DocToPdf/</w:t>
        <w:br/>
        <w:t>├── app.py                  # Flask application logic</w:t>
        <w:br/>
        <w:t>├── requirements.txt        # List of Python dependencies</w:t>
        <w:br/>
        <w:t>├── index.html              # Front-end HTML for the converter form</w:t>
        <w:br/>
        <w:t>├── uploads/                # Folder to store uploaded DOCX files</w:t>
        <w:br/>
        <w:t>├── converted/              # Folder to store converted PDF files</w:t>
        <w:br/>
        <w:t>└── README.md               # Project documentation (this file)</w:t>
      </w:r>
    </w:p>
    <w:p>
      <w:pPr>
        <w:pStyle w:val="Heading1"/>
      </w:pPr>
      <w:r>
        <w:t>License</w:t>
      </w:r>
    </w:p>
    <w:p>
      <w:r>
        <w:t>This project is licensed under the MIT License.</w:t>
      </w:r>
    </w:p>
    <w:p>
      <w:pPr>
        <w:pStyle w:val="Heading1"/>
      </w:pPr>
      <w:r>
        <w:t>Contributing</w:t>
      </w:r>
    </w:p>
    <w:p>
      <w:r>
        <w:t>1. Fork the repository.</w:t>
        <w:br/>
        <w:t>2. Create a new branch (`git checkout -b feature-name`).</w:t>
        <w:br/>
        <w:t>3. Commit your changes (`git commit -am 'Add feature'`).</w:t>
        <w:br/>
        <w:t>4. Push to the branch (`git push origin feature-name`).</w:t>
        <w:br/>
        <w:t>5. Open a pull request.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